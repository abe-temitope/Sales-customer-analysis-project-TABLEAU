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AE10" w14:textId="77777777" w:rsidR="002A4D0A" w:rsidRDefault="00000000">
      <w:pPr>
        <w:pStyle w:val="Heading1"/>
      </w:pPr>
      <w:r>
        <w:t>Sales Dashboard Requirements</w:t>
      </w:r>
    </w:p>
    <w:p w14:paraId="1CD27129" w14:textId="77777777" w:rsidR="002A4D0A" w:rsidRDefault="00000000">
      <w:r>
        <w:br/>
        <w:t>The purpose of the sales dashboard is to present an overview of the sales metrics and trends in order to analyze year-over-year sales performance and understand sales trends.</w:t>
      </w:r>
      <w:r>
        <w:br/>
      </w:r>
      <w:r>
        <w:br/>
        <w:t>Key Requirements:</w:t>
      </w:r>
      <w:r>
        <w:br/>
        <w:t>1. KPI Overview:</w:t>
      </w:r>
      <w:r>
        <w:br/>
        <w:t xml:space="preserve">   - Display a summary of total sales, profits, and quantity for the current year and the previous year.</w:t>
      </w:r>
      <w:r>
        <w:br/>
      </w:r>
      <w:r>
        <w:br/>
        <w:t>2. Sales Trends:</w:t>
      </w:r>
      <w:r>
        <w:br/>
        <w:t xml:space="preserve">   - Present the data for each KPI on a monthly basis for both the current year and the previous year.</w:t>
      </w:r>
      <w:r>
        <w:br/>
        <w:t xml:space="preserve">   - Identify months with the highest and lowest sales and make them easy to recognize.</w:t>
      </w:r>
      <w:r>
        <w:br/>
      </w:r>
      <w:r>
        <w:br/>
        <w:t>3. Product Subcategory Comparison:</w:t>
      </w:r>
      <w:r>
        <w:br/>
        <w:t xml:space="preserve">   - Compare sales performance by different product subcategories for the current year and the previous year.</w:t>
      </w:r>
      <w:r>
        <w:br/>
        <w:t xml:space="preserve">   - Include a comparison of sales with profit.</w:t>
      </w:r>
      <w:r>
        <w:br/>
      </w:r>
      <w:r>
        <w:br/>
        <w:t>4. Weekly Trends for Sales &amp; Profit:</w:t>
      </w:r>
      <w:r>
        <w:br/>
        <w:t xml:space="preserve">   - Present weekly sales and profit data for the current year.</w:t>
      </w:r>
      <w:r>
        <w:br/>
        <w:t xml:space="preserve">   - Display the average weekly values.</w:t>
      </w:r>
      <w:r>
        <w:br/>
        <w:t xml:space="preserve">   - Highlight weeks that are above and below the average to draw attention to sales &amp; profit performance.</w:t>
      </w:r>
      <w:r>
        <w:br/>
      </w:r>
    </w:p>
    <w:p w14:paraId="504BE119" w14:textId="77777777" w:rsidR="002A4D0A" w:rsidRDefault="00000000">
      <w:pPr>
        <w:pStyle w:val="Heading1"/>
      </w:pPr>
      <w:r>
        <w:t>Customer Dashboard Requirements</w:t>
      </w:r>
    </w:p>
    <w:p w14:paraId="0A07668F" w14:textId="77777777" w:rsidR="002A4D0A" w:rsidRDefault="00000000">
      <w:r>
        <w:br/>
        <w:t>The customer dashboard aims to provide an overview of customer data, trends, and behaviors. It will help marketing teams and management to understand customer segments and improve customer satisfaction.</w:t>
      </w:r>
      <w:r>
        <w:br/>
      </w:r>
      <w:r>
        <w:br/>
        <w:t>Key Requirements:</w:t>
      </w:r>
      <w:r>
        <w:br/>
        <w:t>1. KPI Overview:</w:t>
      </w:r>
      <w:r>
        <w:br/>
        <w:t xml:space="preserve">   - Display a summary of total number of customers, total sales per customer, and total number of orders for the current year and the previous year.</w:t>
      </w:r>
      <w:r>
        <w:br/>
      </w:r>
      <w:r>
        <w:br/>
        <w:t>2. Customer Trends:</w:t>
      </w:r>
      <w:r>
        <w:br/>
        <w:t xml:space="preserve">   - Present the data for each KPI on a monthly basis for both the current year and the previous year.</w:t>
      </w:r>
      <w:r>
        <w:br/>
        <w:t xml:space="preserve">   - Identify months with the highest and lowest sales and make them easy to recognize.</w:t>
      </w:r>
      <w:r>
        <w:br/>
      </w:r>
      <w:r>
        <w:br/>
        <w:t>3. Customer Distribution by Number of Orders:</w:t>
      </w:r>
      <w:r>
        <w:br/>
        <w:t xml:space="preserve">   - Represent the distribution of customers based on the number of orders they have placed to provide insights into customer behavior, loyalty, and engagement.</w:t>
      </w:r>
      <w:r>
        <w:br/>
      </w:r>
      <w:r>
        <w:br/>
        <w:t>4. Top 10 Customers By Profit:</w:t>
      </w:r>
      <w:r>
        <w:br/>
        <w:t xml:space="preserve">   - Present the top 10 customers who have generated the highest profits for the company.</w:t>
      </w:r>
      <w:r>
        <w:br/>
        <w:t xml:space="preserve">   - Show additional information like rank, number of orders, current sales, current profit, and the last order date.</w:t>
      </w:r>
      <w:r>
        <w:br/>
      </w:r>
    </w:p>
    <w:p w14:paraId="58F633B2" w14:textId="77777777" w:rsidR="002A4D0A" w:rsidRDefault="00000000">
      <w:pPr>
        <w:pStyle w:val="Heading1"/>
      </w:pPr>
      <w:r>
        <w:t>Dashboard Creation Process</w:t>
      </w:r>
    </w:p>
    <w:p w14:paraId="782A12E5" w14:textId="5D3B2085" w:rsidR="002A4D0A" w:rsidRDefault="00000000">
      <w:r>
        <w:br/>
        <w:t>1. Analyse Requirements:</w:t>
      </w:r>
      <w:r>
        <w:br/>
        <w:t xml:space="preserve">   - Collect Requirements</w:t>
      </w:r>
      <w:r>
        <w:br/>
        <w:t xml:space="preserve">   - Choose the Right Charts</w:t>
      </w:r>
      <w:r>
        <w:br/>
        <w:t xml:space="preserve">   - Draw Mockups</w:t>
      </w:r>
      <w:r>
        <w:br/>
        <w:t xml:space="preserve">   - Choose Colors</w:t>
      </w:r>
      <w:r>
        <w:br/>
      </w:r>
      <w:r>
        <w:br/>
        <w:t>2. Build The Data Source:</w:t>
      </w:r>
      <w:r>
        <w:br/>
        <w:t xml:space="preserve">   - Connect Data</w:t>
      </w:r>
      <w:r>
        <w:br/>
        <w:t xml:space="preserve">   - Create Data Model</w:t>
      </w:r>
      <w:r>
        <w:br/>
        <w:t xml:space="preserve">   - Rename Fields/Tables</w:t>
      </w:r>
      <w:r>
        <w:br/>
        <w:t xml:space="preserve">   - Check Data Types</w:t>
      </w:r>
      <w:r>
        <w:br/>
        <w:t xml:space="preserve">   - Understand Data</w:t>
      </w:r>
      <w:r>
        <w:br/>
      </w:r>
      <w:r>
        <w:br/>
        <w:t>3. Building Charts:</w:t>
      </w:r>
      <w:r>
        <w:br/>
        <w:t xml:space="preserve">   - Create Calculated Fields &amp; Test</w:t>
      </w:r>
      <w:r>
        <w:br/>
        <w:t xml:space="preserve">   - Build Chart</w:t>
      </w:r>
      <w:r>
        <w:br/>
        <w:t xml:space="preserve">   - Format:</w:t>
      </w:r>
      <w:r>
        <w:br/>
        <w:t xml:space="preserve">       * Remove Lines &amp; Grids</w:t>
      </w:r>
      <w:r>
        <w:br/>
        <w:t xml:space="preserve">       * Clean up Axis &amp; Headers</w:t>
      </w:r>
      <w:r>
        <w:br/>
        <w:t xml:space="preserve">       * Coloring</w:t>
      </w:r>
      <w:r>
        <w:br/>
        <w:t xml:space="preserve">       * Tooltip</w:t>
      </w:r>
      <w:r>
        <w:br/>
      </w:r>
      <w:r>
        <w:br/>
        <w:t>4. Building Dashboard:</w:t>
      </w:r>
      <w:r>
        <w:br/>
        <w:t xml:space="preserve">   - Draw Mockups for Containers</w:t>
      </w:r>
      <w:r>
        <w:br/>
        <w:t xml:space="preserve">   - Build Container Structure</w:t>
      </w:r>
      <w:r>
        <w:br/>
        <w:t xml:space="preserve">   - Put all Charts together</w:t>
      </w:r>
      <w:r>
        <w:br/>
        <w:t xml:space="preserve">   - Format:</w:t>
      </w:r>
      <w:r>
        <w:br/>
        <w:t xml:space="preserve">       * Distribute Content "Evenly"</w:t>
      </w:r>
      <w:r>
        <w:br/>
        <w:t xml:space="preserve">       * Format Colors, Sizes, etc.</w:t>
      </w:r>
      <w:r>
        <w:br/>
        <w:t xml:space="preserve">       * Fit "Entire View"</w:t>
      </w:r>
      <w:r>
        <w:br/>
        <w:t xml:space="preserve">       * Add Legends</w:t>
      </w:r>
      <w:r>
        <w:br/>
        <w:t xml:space="preserve">       * Add Spaces (Inner/Outer Padding)</w:t>
      </w:r>
      <w:r>
        <w:br/>
        <w:t xml:space="preserve">   - Add Filters &amp; Make them Dynamic</w:t>
      </w:r>
      <w:r>
        <w:br/>
        <w:t xml:space="preserve">   - Add Icon</w:t>
      </w:r>
      <w:r w:rsidR="000E6D44">
        <w:t>s</w:t>
      </w:r>
      <w:r>
        <w:br/>
      </w:r>
    </w:p>
    <w:p w14:paraId="01245D50" w14:textId="77777777" w:rsidR="000E6D44" w:rsidRDefault="000E6D44"/>
    <w:p w14:paraId="535BE134" w14:textId="3D54377E" w:rsidR="000E6D44" w:rsidRDefault="000E6D44" w:rsidP="000E6D44">
      <w:pPr>
        <w:pStyle w:val="Heading1"/>
      </w:pPr>
      <w:r>
        <w:t>KPI</w:t>
      </w:r>
    </w:p>
    <w:p w14:paraId="06DB7D02" w14:textId="77777777" w:rsidR="000E6D44" w:rsidRDefault="000E6D44" w:rsidP="000E6D44">
      <w:r>
        <w:t xml:space="preserve"> ⬤ </w:t>
      </w:r>
      <w:proofErr w:type="gramStart"/>
      <w:r>
        <w:t>Above  ⬤</w:t>
      </w:r>
      <w:proofErr w:type="gramEnd"/>
      <w:r>
        <w:t xml:space="preserve"> Below </w:t>
      </w:r>
    </w:p>
    <w:p w14:paraId="2D576588" w14:textId="77777777" w:rsidR="000E6D44" w:rsidRDefault="000E6D44" w:rsidP="000E6D44">
      <w:r>
        <w:t>▲ 0.00%; ▼ -0.00%;</w:t>
      </w:r>
    </w:p>
    <w:p w14:paraId="06220DFD" w14:textId="77777777" w:rsidR="000E6D44" w:rsidRDefault="000E6D44" w:rsidP="000E6D44"/>
    <w:p w14:paraId="72D227A7" w14:textId="432133D7" w:rsidR="000E6D44" w:rsidRDefault="000E6D44" w:rsidP="000E6D44">
      <w:pPr>
        <w:pStyle w:val="Heading1"/>
      </w:pPr>
      <w:r>
        <w:t>Colors</w:t>
      </w:r>
    </w:p>
    <w:p w14:paraId="6FF3ABE7" w14:textId="6B0C3AE8" w:rsidR="000E6D44" w:rsidRDefault="000E6D44" w:rsidP="000E6D44">
      <w:r w:rsidRPr="000E6D44">
        <w:t>#ff5500</w:t>
      </w:r>
    </w:p>
    <w:p w14:paraId="693444DD" w14:textId="1046FAA1" w:rsidR="000E6D44" w:rsidRDefault="000E6D44" w:rsidP="000E6D44">
      <w:r w:rsidRPr="000E6D44">
        <w:t>#b8b8b8</w:t>
      </w:r>
    </w:p>
    <w:p w14:paraId="21C0D6F5" w14:textId="09EF7F1F" w:rsidR="000E6D44" w:rsidRDefault="000E6D44" w:rsidP="000E6D44">
      <w:r w:rsidRPr="000E6D44">
        <w:t>#1da2d0</w:t>
      </w:r>
    </w:p>
    <w:p w14:paraId="648FD998" w14:textId="6F55C980" w:rsidR="000E6D44" w:rsidRDefault="000E6D44" w:rsidP="000E6D44">
      <w:r w:rsidRPr="000E6D44">
        <w:t>#5f5f5f</w:t>
      </w:r>
    </w:p>
    <w:p w14:paraId="730D767A" w14:textId="77777777" w:rsidR="000E6D44" w:rsidRPr="000E6D44" w:rsidRDefault="000E6D44" w:rsidP="000E6D44"/>
    <w:p w14:paraId="047A54E7" w14:textId="17CFD0AA" w:rsidR="000E6D44" w:rsidRPr="000E6D44" w:rsidRDefault="000E6D44" w:rsidP="000E6D44">
      <w:pPr>
        <w:rPr>
          <w:b/>
          <w:bCs/>
        </w:rPr>
      </w:pPr>
    </w:p>
    <w:p w14:paraId="28FF102C" w14:textId="77777777" w:rsidR="000E6D44" w:rsidRDefault="000E6D44" w:rsidP="000E6D44"/>
    <w:p w14:paraId="2F40E782" w14:textId="77777777" w:rsidR="000E6D44" w:rsidRPr="000E6D44" w:rsidRDefault="000E6D44" w:rsidP="000E6D44"/>
    <w:p w14:paraId="3C4A6D82" w14:textId="77777777" w:rsidR="000E6D44" w:rsidRDefault="000E6D44"/>
    <w:sectPr w:rsidR="000E6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607347">
    <w:abstractNumId w:val="8"/>
  </w:num>
  <w:num w:numId="2" w16cid:durableId="1197506096">
    <w:abstractNumId w:val="6"/>
  </w:num>
  <w:num w:numId="3" w16cid:durableId="147283938">
    <w:abstractNumId w:val="5"/>
  </w:num>
  <w:num w:numId="4" w16cid:durableId="700086099">
    <w:abstractNumId w:val="4"/>
  </w:num>
  <w:num w:numId="5" w16cid:durableId="1316762441">
    <w:abstractNumId w:val="7"/>
  </w:num>
  <w:num w:numId="6" w16cid:durableId="216211847">
    <w:abstractNumId w:val="3"/>
  </w:num>
  <w:num w:numId="7" w16cid:durableId="1741977581">
    <w:abstractNumId w:val="2"/>
  </w:num>
  <w:num w:numId="8" w16cid:durableId="269313626">
    <w:abstractNumId w:val="1"/>
  </w:num>
  <w:num w:numId="9" w16cid:durableId="1765028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D44"/>
    <w:rsid w:val="0015074B"/>
    <w:rsid w:val="0029639D"/>
    <w:rsid w:val="002A4D0A"/>
    <w:rsid w:val="00326F90"/>
    <w:rsid w:val="0053395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1ADD3"/>
  <w14:defaultImageDpi w14:val="300"/>
  <w15:docId w15:val="{82CF35C4-B971-4AFA-BB33-DA4A499B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4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Abe Temitope Moses</cp:lastModifiedBy>
  <cp:revision>2</cp:revision>
  <dcterms:created xsi:type="dcterms:W3CDTF">2013-12-23T23:15:00Z</dcterms:created>
  <dcterms:modified xsi:type="dcterms:W3CDTF">2025-03-14T14:24:00Z</dcterms:modified>
  <cp:category/>
</cp:coreProperties>
</file>